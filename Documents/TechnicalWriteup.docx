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b/>
          <w:bCs/>
          <w:sz w:val="42"/>
          <w:szCs w:val="42"/>
        </w:rPr>
      </w:pPr>
    </w:p>
    <w:p>
      <w:pPr>
        <w:bidi w:val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Technical Writeup</w:t>
      </w:r>
    </w:p>
    <w:p>
      <w:pPr>
        <w:numPr>
          <w:ilvl w:val="0"/>
          <w:numId w:val="0"/>
        </w:numPr>
        <w:bidi w:val="0"/>
        <w:ind w:left="720" w:firstLine="0"/>
        <w:jc w:val="left"/>
      </w:pPr>
    </w:p>
    <w:p>
      <w:pPr>
        <w:numPr>
          <w:ilvl w:val="0"/>
          <w:numId w:val="0"/>
        </w:numPr>
        <w:bidi w:val="0"/>
        <w:ind w:left="720" w:firstLine="0"/>
        <w:jc w:val="left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(1)</w:t>
      </w:r>
      <w:r>
        <w:rPr>
          <w:b/>
          <w:bCs/>
          <w:sz w:val="28"/>
          <w:szCs w:val="28"/>
        </w:rPr>
        <w:t>Vulnerability:</w:t>
      </w:r>
    </w:p>
    <w:p>
      <w:pPr>
        <w:numPr>
          <w:ilvl w:val="0"/>
          <w:numId w:val="0"/>
        </w:numPr>
        <w:bidi w:val="0"/>
        <w:ind w:left="720" w:firstLine="0"/>
        <w:jc w:val="left"/>
      </w:pPr>
      <w:r>
        <w:rPr>
          <w:b w:val="0"/>
          <w:bCs w:val="0"/>
          <w:sz w:val="28"/>
          <w:szCs w:val="28"/>
        </w:rPr>
        <w:t>Directory traversal is a vulnerability that occurs when an application allows an attacker to access files and directories that are outside the intended directory.</w:t>
      </w:r>
      <w:r>
        <w:rPr>
          <w:b/>
          <w:bCs/>
          <w:sz w:val="28"/>
          <w:szCs w:val="28"/>
        </w:rPr>
        <w:br w:type="textWrapping"/>
      </w:r>
    </w:p>
    <w:p>
      <w:pPr>
        <w:numPr>
          <w:ilvl w:val="0"/>
          <w:numId w:val="0"/>
        </w:numPr>
        <w:bidi w:val="0"/>
        <w:ind w:left="720" w:firstLine="0"/>
        <w:jc w:val="left"/>
      </w:pPr>
      <w:r>
        <w:rPr>
          <w:b w:val="0"/>
          <w:bCs w:val="0"/>
          <w:sz w:val="28"/>
          <w:szCs w:val="28"/>
        </w:rPr>
        <w:t>The vulnerability lies in the ‘get_req.php’ file, specifically in the handling of the ‘cont’ parameter passed via a GET request. It directly uses this parameter to open a file without proper validation, allowing potential directory traversal.</w:t>
      </w:r>
      <w:r>
        <w:rPr>
          <w:b w:val="0"/>
          <w:bCs w:val="0"/>
          <w:sz w:val="28"/>
          <w:szCs w:val="28"/>
        </w:rPr>
        <w:br w:type="textWrapping"/>
      </w:r>
    </w:p>
    <w:p>
      <w:pPr>
        <w:numPr>
          <w:ilvl w:val="0"/>
          <w:numId w:val="0"/>
        </w:numPr>
        <w:bidi w:val="0"/>
        <w:ind w:left="720" w:firstLine="0"/>
        <w:jc w:val="left"/>
        <w:rPr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Handling:</w:t>
      </w:r>
    </w:p>
    <w:p>
      <w:pPr>
        <w:numPr>
          <w:ilvl w:val="0"/>
          <w:numId w:val="2"/>
        </w:numPr>
        <w:bidi w:val="0"/>
        <w:jc w:val="left"/>
      </w:pPr>
      <w:r>
        <w:rPr>
          <w:b w:val="0"/>
          <w:bCs w:val="0"/>
          <w:sz w:val="28"/>
          <w:szCs w:val="28"/>
        </w:rPr>
        <w:t>The PHP script ‘get_req.php’ accepts input through the ‘cont’ parameter obtained from the GET request ($_GET['lang']) without validating or sanitizing it.</w:t>
      </w:r>
    </w:p>
    <w:p>
      <w:pPr>
        <w:numPr>
          <w:ilvl w:val="0"/>
          <w:numId w:val="0"/>
        </w:numPr>
        <w:bidi w:val="0"/>
        <w:ind w:left="720" w:firstLine="0"/>
        <w:jc w:val="left"/>
        <w:rPr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 Operation without Validation:</w:t>
      </w:r>
    </w:p>
    <w:p>
      <w:pPr>
        <w:numPr>
          <w:ilvl w:val="0"/>
          <w:numId w:val="3"/>
        </w:numPr>
        <w:bidi w:val="0"/>
        <w:jc w:val="left"/>
      </w:pPr>
      <w:r>
        <w:rPr>
          <w:b w:val="0"/>
          <w:bCs w:val="0"/>
          <w:sz w:val="28"/>
          <w:szCs w:val="28"/>
        </w:rPr>
        <w:t>The vulnerable part of the script uses the received ‘cont’ parameter directly within the ‘fopen()’ function without proper validation or sanitation.</w:t>
      </w:r>
    </w:p>
    <w:p>
      <w:pPr>
        <w:numPr>
          <w:ilvl w:val="0"/>
          <w:numId w:val="3"/>
        </w:numPr>
        <w:bidi w:val="0"/>
        <w:jc w:val="left"/>
      </w:pPr>
      <w:r>
        <w:rPr>
          <w:b w:val="0"/>
          <w:bCs w:val="0"/>
          <w:sz w:val="28"/>
          <w:szCs w:val="28"/>
        </w:rPr>
        <w:t xml:space="preserve">The script intends to read the content of a file using fread() specified by the user-provided cont’ and displays it on the page. </w:t>
      </w:r>
    </w:p>
    <w:p>
      <w:pPr>
        <w:bidi w:val="0"/>
        <w:jc w:val="left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bidi w:val="0"/>
        <w:ind w:left="720" w:firstLine="0"/>
        <w:jc w:val="left"/>
        <w:rPr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Potential Exploitation:</w:t>
      </w:r>
    </w:p>
    <w:p>
      <w:pPr>
        <w:numPr>
          <w:ilvl w:val="0"/>
          <w:numId w:val="4"/>
        </w:numPr>
        <w:bidi w:val="0"/>
        <w:jc w:val="left"/>
      </w:pPr>
      <w:r>
        <w:rPr>
          <w:b w:val="0"/>
          <w:bCs w:val="0"/>
          <w:sz w:val="28"/>
          <w:szCs w:val="28"/>
        </w:rPr>
        <w:t>An attacker can manipulate the ‘cont’ parameter to navigate through directories using traversal sequences like ../ or ../../ to move up parent directories.</w:t>
      </w:r>
    </w:p>
    <w:p>
      <w:pPr>
        <w:numPr>
          <w:ilvl w:val="0"/>
          <w:numId w:val="0"/>
        </w:numPr>
        <w:bidi w:val="0"/>
        <w:ind w:left="1080" w:firstLine="0"/>
        <w:jc w:val="left"/>
        <w:rPr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Impact of Successful Exploitation:</w:t>
      </w:r>
    </w:p>
    <w:p>
      <w:pPr>
        <w:numPr>
          <w:ilvl w:val="0"/>
          <w:numId w:val="5"/>
        </w:numPr>
        <w:bidi w:val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If the traversal is successful and the server allows access to sensitive files, an attacker might access files outside the intended directory structure.</w:t>
      </w:r>
    </w:p>
    <w:p>
      <w:pPr>
        <w:numPr>
          <w:ilvl w:val="0"/>
          <w:numId w:val="5"/>
        </w:numPr>
        <w:bidi w:val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For instance, accessing system configuration files (/etc/passwd on Unix-like systems) might reveal sensitive information to the attacker.</w:t>
      </w:r>
    </w:p>
    <w:p>
      <w:pPr>
        <w:numPr>
          <w:ilvl w:val="0"/>
          <w:numId w:val="0"/>
        </w:numPr>
        <w:bidi w:val="0"/>
        <w:ind w:left="1080" w:firstLine="0"/>
        <w:jc w:val="left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Directory Traversal Risk:</w:t>
      </w:r>
    </w:p>
    <w:p>
      <w:pPr>
        <w:numPr>
          <w:ilvl w:val="0"/>
          <w:numId w:val="6"/>
        </w:numPr>
        <w:bidi w:val="0"/>
        <w:jc w:val="left"/>
      </w:pPr>
      <w:r>
        <w:rPr>
          <w:b w:val="0"/>
          <w:bCs w:val="0"/>
          <w:sz w:val="28"/>
          <w:szCs w:val="28"/>
        </w:rPr>
        <w:t>Since there's no validation or restriction, an attacker can manipulate the ‘cont’ parameter to navigate through directories on the server, potentially accessing sensitive files outside the intended directory.</w:t>
      </w:r>
    </w:p>
    <w:p>
      <w:pPr>
        <w:bidi w:val="0"/>
        <w:jc w:val="left"/>
        <w:rPr>
          <w:b w:val="0"/>
          <w:bCs w:val="0"/>
          <w:sz w:val="28"/>
          <w:szCs w:val="28"/>
        </w:rPr>
      </w:pPr>
    </w:p>
    <w:p>
      <w:pPr>
        <w:bidi w:val="0"/>
        <w:jc w:val="left"/>
        <w:rPr>
          <w:b w:val="0"/>
          <w:bCs w:val="0"/>
          <w:sz w:val="28"/>
          <w:szCs w:val="28"/>
        </w:rPr>
      </w:pPr>
    </w:p>
    <w:p>
      <w:pPr>
        <w:bidi w:val="0"/>
        <w:jc w:val="left"/>
        <w:rPr>
          <w:b w:val="0"/>
          <w:bCs w:val="0"/>
          <w:sz w:val="28"/>
          <w:szCs w:val="28"/>
        </w:rPr>
      </w:pPr>
    </w:p>
    <w:p>
      <w:pPr>
        <w:bidi w:val="0"/>
        <w:jc w:val="left"/>
        <w:rPr>
          <w:b w:val="0"/>
          <w:bCs w:val="0"/>
          <w:sz w:val="28"/>
          <w:szCs w:val="28"/>
        </w:rPr>
      </w:pPr>
    </w:p>
    <w:p>
      <w:pPr>
        <w:bidi w:val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</w:p>
    <w:p>
      <w:pPr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Steps to replicate the vulnerability:</w:t>
      </w:r>
    </w:p>
    <w:p>
      <w:pPr>
        <w:bidi w:val="0"/>
        <w:jc w:val="left"/>
        <w:rPr>
          <w:b/>
          <w:bCs/>
          <w:sz w:val="28"/>
          <w:szCs w:val="28"/>
        </w:rPr>
      </w:pPr>
    </w:p>
    <w:p>
      <w:pPr>
        <w:numPr>
          <w:ilvl w:val="0"/>
          <w:numId w:val="7"/>
        </w:numPr>
        <w:bidi w:val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Access the vulnerable get_req.php script, through a web browser.</w:t>
      </w:r>
    </w:p>
    <w:p>
      <w:pPr>
        <w:numPr>
          <w:ilvl w:val="0"/>
          <w:numId w:val="7"/>
        </w:numPr>
        <w:bidi w:val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Use the 'cont' parameter to perform directory traversal by inputting something like .../../../../../../etc/passwd or similar traversal strings to access files outside the intended directory.</w:t>
      </w:r>
    </w:p>
    <w:p>
      <w:pPr>
        <w:numPr>
          <w:ilvl w:val="0"/>
          <w:numId w:val="0"/>
        </w:numPr>
        <w:bidi w:val="0"/>
        <w:ind w:left="720" w:firstLine="0"/>
        <w:jc w:val="left"/>
        <w:rPr>
          <w:b w:val="0"/>
          <w:bCs w:val="0"/>
          <w:sz w:val="28"/>
          <w:szCs w:val="28"/>
        </w:rPr>
      </w:pPr>
      <w:r>
        <w:fldChar w:fldCharType="begin"/>
      </w:r>
      <w:r>
        <w:instrText xml:space="preserve"> HYPERLINK "http://localhost/get_req.php?name=Pranjali&amp;email=pranjalimailaddress&amp;lang=../../../../../../etc/passwd" \h </w:instrText>
      </w:r>
      <w:r>
        <w:fldChar w:fldCharType="separate"/>
      </w:r>
      <w:r>
        <w:rPr>
          <w:rStyle w:val="6"/>
          <w:b/>
          <w:bCs/>
          <w:sz w:val="28"/>
          <w:szCs w:val="28"/>
        </w:rPr>
        <w:t>http://localhost/get_req.php?name=Pranjali&amp;email=pranjalimailaddress&amp;lang=../../../../../../etc/passwd</w:t>
      </w:r>
      <w:r>
        <w:rPr>
          <w:rStyle w:val="6"/>
          <w:b/>
          <w:bCs/>
          <w:sz w:val="28"/>
          <w:szCs w:val="28"/>
        </w:rPr>
        <w:fldChar w:fldCharType="end"/>
      </w:r>
    </w:p>
    <w:p>
      <w:pPr>
        <w:numPr>
          <w:ilvl w:val="0"/>
          <w:numId w:val="7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>If the directory traversal is successful, the script will attempt to open the specified file (e.g., /etc/passwd on Unix-like systems), and its content may be displayed on the web page.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My selenium script has some version issues so if not able to run it in some other system, here is another vulnerability.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="720" w:firstLine="0"/>
        <w:jc w:val="left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(2)</w:t>
      </w:r>
      <w:r>
        <w:rPr>
          <w:b/>
          <w:bCs/>
          <w:sz w:val="28"/>
          <w:szCs w:val="28"/>
        </w:rPr>
        <w:t>Vulnerability: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This vulnerability involves exploiting the HTTP PUT method to upload a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 xml:space="preserve">malicious PHP script onto the server. The script, when executed, allows an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 xml:space="preserve">attacker to issue commands on the server, potentially leading to unauthorized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 xml:space="preserve">access to server information or control. This specific vulnerability demonstrates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 xml:space="preserve">how an unsecured web server can be manipulated to execute arbitrary system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>commands via a web interface.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 xml:space="preserve">The described vulnerability is a type of Remote Code Execution (RCE) and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>potentially a Path Traversal attack.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firstLine="709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The server allows the PUT method, which is not typically used in standard web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 xml:space="preserve">applications and should be disabled or properly secured. Additionally, the server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 xml:space="preserve">fails to sanitize inputs or restrict the types of files and commands that can be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>uploaded and executed.</w:t>
      </w:r>
    </w:p>
    <w:p>
      <w:pPr>
        <w:numPr>
          <w:ilvl w:val="0"/>
          <w:numId w:val="0"/>
        </w:numPr>
        <w:bidi w:val="0"/>
        <w:ind w:firstLine="709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firstLine="709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Impact of Successful Exploitation:</w:t>
      </w:r>
    </w:p>
    <w:p>
      <w:pPr>
        <w:numPr>
          <w:ilvl w:val="0"/>
          <w:numId w:val="0"/>
        </w:numPr>
        <w:bidi w:val="0"/>
        <w:ind w:firstLine="709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If exploited, an attacker can gain insights into the server's operating system and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 xml:space="preserve">architecture. More maliciously crafted commands could lead to further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>exploitation, data theft, or unauthorized control over the server.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>
      <w:pPr>
        <w:bidi w:val="0"/>
        <w:jc w:val="left"/>
        <w:rPr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Steps to replicate the vulnerability:</w:t>
      </w:r>
    </w:p>
    <w:p>
      <w:pPr>
        <w:bidi w:val="0"/>
        <w:jc w:val="left"/>
        <w:rPr>
          <w:b/>
          <w:bCs/>
          <w:sz w:val="28"/>
          <w:szCs w:val="28"/>
        </w:rPr>
      </w:pPr>
    </w:p>
    <w:p>
      <w:pPr>
        <w:numPr>
          <w:ilvl w:val="0"/>
          <w:numId w:val="8"/>
        </w:numPr>
        <w:bidi w:val="0"/>
        <w:ind w:left="84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Uploading the Malicious PHP Script:</w:t>
      </w:r>
    </w:p>
    <w:p>
      <w:pPr>
        <w:numPr>
          <w:numId w:val="0"/>
        </w:numPr>
        <w:bidi w:val="0"/>
        <w:ind w:firstLine="709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This PHP script uses the system() function to execute a command from the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 xml:space="preserve">exec_cmd GET parameter. The script is uploaded to the server using the PUT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>method via POSTMAN.</w:t>
      </w:r>
    </w:p>
    <w:p>
      <w:pPr>
        <w:numPr>
          <w:numId w:val="0"/>
        </w:numPr>
        <w:bidi w:val="0"/>
        <w:ind w:firstLine="709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="36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843020" cy="2332990"/>
            <wp:effectExtent l="0" t="0" r="5080" b="6350"/>
            <wp:docPr id="1" name="Picture 1" descr="vul_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ul_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="36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8"/>
        </w:numPr>
        <w:bidi w:val="0"/>
        <w:ind w:left="84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Executing Commands via the Uploaded Script:</w:t>
      </w:r>
    </w:p>
    <w:p>
      <w:pPr>
        <w:numPr>
          <w:numId w:val="0"/>
        </w:numPr>
        <w:bidi w:val="0"/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The system() function in the PHP script executes the provided command (uname -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 xml:space="preserve">mrs), which returns information about the server's operating system, machine type,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>and kernel.</w:t>
      </w:r>
    </w:p>
    <w:p>
      <w:pPr>
        <w:numPr>
          <w:numId w:val="0"/>
        </w:numPr>
        <w:bidi w:val="0"/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705350" cy="998220"/>
            <wp:effectExtent l="0" t="0" r="3810" b="0"/>
            <wp:docPr id="2" name="Picture 2" descr="vul_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ul_ge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0845C5"/>
    <w:multiLevelType w:val="singleLevel"/>
    <w:tmpl w:val="900845C5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800"/>
        </w:tabs>
        <w:ind w:left="180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880"/>
        </w:tabs>
        <w:ind w:left="288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960"/>
        </w:tabs>
        <w:ind w:left="3960" w:hanging="360"/>
      </w:pPr>
      <w:rPr>
        <w:rFonts w:hint="default" w:ascii="OpenSymbol" w:hAnsi="OpenSymbol" w:cs="OpenSymbol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800"/>
        </w:tabs>
        <w:ind w:left="180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880"/>
        </w:tabs>
        <w:ind w:left="288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960"/>
        </w:tabs>
        <w:ind w:left="3960" w:hanging="360"/>
      </w:pPr>
      <w:rPr>
        <w:rFonts w:hint="default" w:ascii="OpenSymbol" w:hAnsi="OpenSymbol" w:cs="OpenSymbol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800"/>
        </w:tabs>
        <w:ind w:left="180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880"/>
        </w:tabs>
        <w:ind w:left="288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960"/>
        </w:tabs>
        <w:ind w:left="3960" w:hanging="360"/>
      </w:pPr>
      <w:rPr>
        <w:rFonts w:hint="default" w:ascii="OpenSymbol" w:hAnsi="OpenSymbol" w:cs="OpenSymbol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03D62ECE"/>
    <w:multiLevelType w:val="multilevel"/>
    <w:tmpl w:val="03D62ECE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800"/>
        </w:tabs>
        <w:ind w:left="180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880"/>
        </w:tabs>
        <w:ind w:left="288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960"/>
        </w:tabs>
        <w:ind w:left="3960" w:hanging="360"/>
      </w:pPr>
      <w:rPr>
        <w:rFonts w:hint="default" w:ascii="OpenSymbol" w:hAnsi="OpenSymbol" w:cs="OpenSymbol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800"/>
        </w:tabs>
        <w:ind w:left="180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880"/>
        </w:tabs>
        <w:ind w:left="288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960"/>
        </w:tabs>
        <w:ind w:left="3960" w:hanging="360"/>
      </w:pPr>
      <w:rPr>
        <w:rFonts w:hint="default" w:ascii="OpenSymbol" w:hAnsi="OpenSymbol" w:cs="OpenSymbol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E1615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6">
    <w:name w:val="Hyperlink"/>
    <w:uiPriority w:val="0"/>
    <w:rPr>
      <w:color w:val="000080"/>
      <w:u w:val="single"/>
    </w:rPr>
  </w:style>
  <w:style w:type="paragraph" w:styleId="7">
    <w:name w:val="List"/>
    <w:basedOn w:val="4"/>
    <w:qFormat/>
    <w:uiPriority w:val="0"/>
    <w:rPr>
      <w:rFonts w:cs="Lohit Devanagari"/>
    </w:rPr>
  </w:style>
  <w:style w:type="character" w:customStyle="1" w:styleId="8">
    <w:name w:val="Numbering Symbols"/>
    <w:qFormat/>
    <w:uiPriority w:val="0"/>
  </w:style>
  <w:style w:type="character" w:customStyle="1" w:styleId="9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320</Words>
  <Characters>1968</Characters>
  <Paragraphs>24</Paragraphs>
  <TotalTime>18</TotalTime>
  <ScaleCrop>false</ScaleCrop>
  <LinksUpToDate>false</LinksUpToDate>
  <CharactersWithSpaces>2255</CharactersWithSpaces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2023-12-01T18:23:08Z</dcterms:created>
  <dc:creator>pranj</dc:creator>
  <cp:lastModifiedBy>pranj</cp:lastModifiedBy>
  <dcterms:modified xsi:type="dcterms:W3CDTF">2023-12-01T18:41:33Z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CE1DCB09E8694AD98F7E779B61600F22_12</vt:lpwstr>
  </property>
</Properties>
</file>